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10922" w14:textId="66BB43B2" w:rsidR="008623B6" w:rsidRDefault="00000000">
      <w:pPr>
        <w:pStyle w:val="Heading1"/>
      </w:pPr>
      <w:r>
        <w:t>Credit Scoring Model – Aave V2 Protocol</w:t>
      </w:r>
    </w:p>
    <w:p w14:paraId="5A6837A4" w14:textId="4164DB6B" w:rsidR="008623B6" w:rsidRDefault="00000000">
      <w:pPr>
        <w:pStyle w:val="Heading2"/>
      </w:pPr>
      <w:r>
        <w:t>Problem Statement</w:t>
      </w:r>
    </w:p>
    <w:p w14:paraId="6B2B63B2" w14:textId="77777777" w:rsidR="008623B6" w:rsidRDefault="00000000">
      <w:r>
        <w:t>The goal is to develop a robust machine learning model that assigns a credit score between 0 and 1000 to DeFi wallets based solely on historical transaction behavior from Aave V2 protocol. Higher scores indicate reliable and responsible DeFi usage, while lower scores highlight risky or bot-like behavior.</w:t>
      </w:r>
    </w:p>
    <w:p w14:paraId="7A9C8AB0" w14:textId="6F5398D5" w:rsidR="008623B6" w:rsidRDefault="00000000">
      <w:pPr>
        <w:pStyle w:val="Heading2"/>
      </w:pPr>
      <w:r>
        <w:t>Project Architecture</w:t>
      </w:r>
    </w:p>
    <w:p w14:paraId="628178D9" w14:textId="77777777" w:rsidR="008623B6" w:rsidRDefault="00000000">
      <w:r>
        <w:br/>
        <w:t>user-wallet-transactions.json</w:t>
      </w:r>
      <w:r>
        <w:br/>
        <w:t xml:space="preserve">       │</w:t>
      </w:r>
      <w:r>
        <w:br/>
        <w:t xml:space="preserve">       ▼</w:t>
      </w:r>
      <w:r>
        <w:br/>
        <w:t xml:space="preserve"> feature_engineering.py → Extracts wallet-level features (borrow count, repay ratio, etc.)</w:t>
      </w:r>
      <w:r>
        <w:br/>
        <w:t xml:space="preserve">       │</w:t>
      </w:r>
      <w:r>
        <w:br/>
        <w:t xml:space="preserve">       ▼</w:t>
      </w:r>
      <w:r>
        <w:br/>
        <w:t xml:space="preserve"> model_training.py → Trains Random Forest model on rule-based labels</w:t>
      </w:r>
      <w:r>
        <w:br/>
        <w:t xml:space="preserve">       │</w:t>
      </w:r>
      <w:r>
        <w:br/>
        <w:t xml:space="preserve">       ▼</w:t>
      </w:r>
      <w:r>
        <w:br/>
        <w:t xml:space="preserve"> score_generator.py → Predicts credit score (0-1000) for each wallet</w:t>
      </w:r>
      <w:r>
        <w:br/>
      </w:r>
    </w:p>
    <w:p w14:paraId="1C0600DD" w14:textId="2B1D14E1" w:rsidR="008623B6" w:rsidRDefault="00000000">
      <w:pPr>
        <w:pStyle w:val="Heading2"/>
      </w:pPr>
      <w:r>
        <w:t>Features Engineered:</w:t>
      </w:r>
    </w:p>
    <w:p w14:paraId="2D5BE492" w14:textId="77777777" w:rsidR="008623B6" w:rsidRDefault="00000000">
      <w:r>
        <w:t>- Total transaction count</w:t>
      </w:r>
      <w:r>
        <w:br/>
        <w:t>- Deposit count, Borrow count, Repay count, Liquidation count</w:t>
      </w:r>
      <w:r>
        <w:br/>
        <w:t>- Ratio of repay/borrow</w:t>
      </w:r>
      <w:r>
        <w:br/>
        <w:t>- Number of unique action types</w:t>
      </w:r>
      <w:r>
        <w:br/>
        <w:t>- Active wallet days (first to last transaction)</w:t>
      </w:r>
      <w:r>
        <w:br/>
        <w:t>- Amount-weighted behavior features (e.g., average transaction amount)</w:t>
      </w:r>
    </w:p>
    <w:p w14:paraId="395C770D" w14:textId="1DBA13A7" w:rsidR="008623B6" w:rsidRDefault="00000000">
      <w:pPr>
        <w:pStyle w:val="Heading2"/>
      </w:pPr>
      <w:r>
        <w:t>Modeling Approach:</w:t>
      </w:r>
    </w:p>
    <w:p w14:paraId="2B50088A" w14:textId="77777777" w:rsidR="008623B6" w:rsidRDefault="00000000">
      <w:r>
        <w:t>• Labeling Strategy: Rule-based scores used for training (bonus points for repay behavior, penalties for liquidation, etc.)</w:t>
      </w:r>
      <w:r>
        <w:br/>
        <w:t>• Model Used: Random Forest Regressor (scikit-learn)</w:t>
      </w:r>
      <w:r>
        <w:br/>
        <w:t>• Scaling: Features are standardized using StandardScaler</w:t>
      </w:r>
    </w:p>
    <w:p w14:paraId="38644F4E" w14:textId="18CD956C" w:rsidR="008623B6" w:rsidRDefault="00000000">
      <w:pPr>
        <w:pStyle w:val="Heading2"/>
      </w:pPr>
      <w:r>
        <w:t>How to Run</w:t>
      </w:r>
    </w:p>
    <w:p w14:paraId="7B432D83" w14:textId="3280ADB3" w:rsidR="008623B6" w:rsidRDefault="0099527A" w:rsidP="0099527A">
      <w:r>
        <w:t>1)</w:t>
      </w:r>
      <w:r w:rsidR="00000000">
        <w:t>Install dependencies:</w:t>
      </w:r>
    </w:p>
    <w:p w14:paraId="5B35F40C" w14:textId="77777777" w:rsidR="008623B6" w:rsidRDefault="00000000" w:rsidP="0099527A">
      <w:pPr>
        <w:pStyle w:val="IntenseQuote"/>
        <w:ind w:left="0"/>
      </w:pPr>
      <w:r>
        <w:t>pip install -r requirements.txt</w:t>
      </w:r>
    </w:p>
    <w:p w14:paraId="21CB2F90" w14:textId="77777777" w:rsidR="0099527A" w:rsidRDefault="0099527A"/>
    <w:p w14:paraId="3FE05B22" w14:textId="16E8DB6D" w:rsidR="008623B6" w:rsidRDefault="0099527A">
      <w:r>
        <w:lastRenderedPageBreak/>
        <w:t>2)</w:t>
      </w:r>
      <w:r w:rsidR="00000000">
        <w:t>Train model:</w:t>
      </w:r>
    </w:p>
    <w:p w14:paraId="1D14FAF9" w14:textId="77777777" w:rsidR="008623B6" w:rsidRDefault="00000000" w:rsidP="0099527A">
      <w:pPr>
        <w:pStyle w:val="IntenseQuote"/>
        <w:ind w:left="0"/>
      </w:pPr>
      <w:r>
        <w:t>python src/model_training.py --input data/user-wallet-transactions.json</w:t>
      </w:r>
    </w:p>
    <w:p w14:paraId="48ECF135" w14:textId="61CEF6EB" w:rsidR="008623B6" w:rsidRDefault="0099527A">
      <w:r>
        <w:t>3)</w:t>
      </w:r>
      <w:r w:rsidR="00000000">
        <w:t>Generate scores:</w:t>
      </w:r>
    </w:p>
    <w:p w14:paraId="44EE546C" w14:textId="77777777" w:rsidR="008623B6" w:rsidRDefault="00000000" w:rsidP="0099527A">
      <w:pPr>
        <w:pStyle w:val="IntenseQuote"/>
        <w:ind w:left="0"/>
      </w:pPr>
      <w:r>
        <w:t>python src/score_generator.py --input data/user-wallet-transactions.json --output wallet_score.json</w:t>
      </w:r>
    </w:p>
    <w:p w14:paraId="062988BB" w14:textId="4310CF8B" w:rsidR="008623B6" w:rsidRDefault="00000000">
      <w:pPr>
        <w:pStyle w:val="Heading2"/>
      </w:pPr>
      <w:r>
        <w:t>Project Structure</w:t>
      </w:r>
    </w:p>
    <w:p w14:paraId="026F2B14" w14:textId="77777777" w:rsidR="008623B6" w:rsidRDefault="00000000">
      <w:r>
        <w:br/>
        <w:t>├── data/</w:t>
      </w:r>
      <w:r>
        <w:br/>
        <w:t>│   └── user-wallet-transactions.json</w:t>
      </w:r>
      <w:r>
        <w:br/>
        <w:t>├── src/</w:t>
      </w:r>
      <w:r>
        <w:br/>
        <w:t>│   ├── feature_engineering.py</w:t>
      </w:r>
      <w:r>
        <w:br/>
        <w:t>│   ├── model_training.py</w:t>
      </w:r>
      <w:r>
        <w:br/>
        <w:t>│   ├── score_generator.py</w:t>
      </w:r>
      <w:r>
        <w:br/>
        <w:t>│   └── utils.py</w:t>
      </w:r>
      <w:r>
        <w:br/>
        <w:t>├── model.pkl</w:t>
      </w:r>
      <w:r>
        <w:br/>
        <w:t>├── scaler.pkl</w:t>
      </w:r>
      <w:r>
        <w:br/>
        <w:t>├── wallet_score.json</w:t>
      </w:r>
      <w:r>
        <w:br/>
        <w:t>├── README.md</w:t>
      </w:r>
      <w:r>
        <w:br/>
        <w:t>└── analysis.md</w:t>
      </w:r>
      <w:r>
        <w:br/>
      </w:r>
    </w:p>
    <w:p w14:paraId="53726BE3" w14:textId="77777777" w:rsidR="008623B6" w:rsidRDefault="00000000">
      <w:r>
        <w:br w:type="page"/>
      </w:r>
    </w:p>
    <w:p w14:paraId="65BB8FC8" w14:textId="4C649353" w:rsidR="008623B6" w:rsidRDefault="008623B6"/>
    <w:sectPr w:rsidR="008623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F7E1C7F"/>
    <w:multiLevelType w:val="hybridMultilevel"/>
    <w:tmpl w:val="251621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85484">
    <w:abstractNumId w:val="8"/>
  </w:num>
  <w:num w:numId="2" w16cid:durableId="1162358349">
    <w:abstractNumId w:val="6"/>
  </w:num>
  <w:num w:numId="3" w16cid:durableId="378752037">
    <w:abstractNumId w:val="5"/>
  </w:num>
  <w:num w:numId="4" w16cid:durableId="1301770050">
    <w:abstractNumId w:val="4"/>
  </w:num>
  <w:num w:numId="5" w16cid:durableId="576211977">
    <w:abstractNumId w:val="7"/>
  </w:num>
  <w:num w:numId="6" w16cid:durableId="1057824821">
    <w:abstractNumId w:val="3"/>
  </w:num>
  <w:num w:numId="7" w16cid:durableId="1518810695">
    <w:abstractNumId w:val="2"/>
  </w:num>
  <w:num w:numId="8" w16cid:durableId="590434850">
    <w:abstractNumId w:val="1"/>
  </w:num>
  <w:num w:numId="9" w16cid:durableId="808863486">
    <w:abstractNumId w:val="0"/>
  </w:num>
  <w:num w:numId="10" w16cid:durableId="18461667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7301"/>
    <w:rsid w:val="0006063C"/>
    <w:rsid w:val="0015074B"/>
    <w:rsid w:val="0029639D"/>
    <w:rsid w:val="002F11BA"/>
    <w:rsid w:val="00326F90"/>
    <w:rsid w:val="0045305A"/>
    <w:rsid w:val="008623B6"/>
    <w:rsid w:val="0099527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B0DA82"/>
  <w14:defaultImageDpi w14:val="300"/>
  <w15:docId w15:val="{46B10F74-BE7C-44C9-BC8B-6B7B4D4BE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sudokadam22@outlook.com</cp:lastModifiedBy>
  <cp:revision>3</cp:revision>
  <dcterms:created xsi:type="dcterms:W3CDTF">2025-07-15T06:08:00Z</dcterms:created>
  <dcterms:modified xsi:type="dcterms:W3CDTF">2025-07-15T06:08:00Z</dcterms:modified>
  <cp:category/>
</cp:coreProperties>
</file>